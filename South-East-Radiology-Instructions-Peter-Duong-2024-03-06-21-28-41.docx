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</w:pPr>
      <w:r>
        <w:rPr>
          <w:rFonts w:ascii="Arial" w:hAnsi="Arial"/>
          <w:b/>
          <w:i/>
          <w:sz w:val="32"/>
        </w:rPr>
      </w:r>
      <w:r>
        <w:rPr>
          <w:rFonts w:ascii="Arial" w:hAnsi="Arial"/>
          <w:b/>
          <w:sz w:val="24"/>
        </w:rPr>
        <w:t>CARDIAC CT PREPARATION</w:t>
      </w:r>
    </w:p>
    <w:p/>
    <w:p>
      <w:r>
        <w:rPr>
          <w:rFonts w:ascii="Arial" w:hAnsi="Arial"/>
          <w:sz w:val="24"/>
        </w:rPr>
        <w:t>Name: Peter Duong</w:t>
      </w:r>
    </w:p>
    <w:p>
      <w:r>
        <w:rPr>
          <w:rFonts w:ascii="Arial" w:hAnsi="Arial"/>
          <w:sz w:val="24"/>
        </w:rPr>
        <w:t>Appointment: Wednesday 2024-03-06 at 09:30 AM. Arrive 15 minutes before at 09:15 AM</w:t>
      </w:r>
    </w:p>
    <w:p/>
    <w:p>
      <w:r>
        <w:rPr>
          <w:rFonts w:ascii="Arial" w:hAnsi="Arial"/>
          <w:sz w:val="24"/>
        </w:rPr>
        <w:br/>
        <w:t>Take one tablet (Metoprolol 50mg) Tuesday night before bed.</w:t>
        <w:br/>
        <w:br/>
        <w:t>Take one tablet (Metoprolol 50mg) Wednesday Morning at 07:30 AM, 2 hours before appointment time.</w:t>
        <w:br/>
        <w:t xml:space="preserve">    </w:t>
      </w:r>
    </w:p>
    <w:p/>
    <w:p>
      <w:r>
        <w:rPr>
          <w:rFonts w:ascii="Arial" w:hAnsi="Arial"/>
          <w:sz w:val="24"/>
          <w:u w:val="single"/>
        </w:rPr>
        <w:t>Tuesday</w:t>
      </w:r>
    </w:p>
    <w:p>
      <w:r>
        <w:rPr>
          <w:rFonts w:ascii="Arial" w:hAnsi="Arial"/>
          <w:sz w:val="24"/>
        </w:rPr>
        <w:br/>
        <w:t xml:space="preserve">    No caffeine or stimulants (Coffee, tea, diet pills, sports drinks, chocolate)</w:t>
        <w:br/>
        <w:t xml:space="preserve">    No Viagra</w:t>
      </w:r>
    </w:p>
    <w:p/>
    <w:p>
      <w:r>
        <w:rPr>
          <w:rFonts w:ascii="Arial" w:hAnsi="Arial"/>
          <w:sz w:val="24"/>
          <w:u w:val="single"/>
        </w:rPr>
        <w:t>Wednesday Morning</w:t>
      </w:r>
    </w:p>
    <w:p>
      <w:r>
        <w:rPr>
          <w:rFonts w:ascii="Arial" w:hAnsi="Arial"/>
          <w:sz w:val="24"/>
        </w:rPr>
        <w:br/>
        <w:t xml:space="preserve">    No exercise</w:t>
        <w:br/>
        <w:t xml:space="preserve">    No smoking or anti smoking medicines</w:t>
        <w:br/>
        <w:t xml:space="preserve">    Fasting for four hours prior to your appointment</w:t>
        <w:br/>
        <w:t xml:space="preserve">    Keep up water intake</w:t>
        <w:br/>
        <w:t xml:space="preserve">    </w:t>
      </w:r>
    </w:p>
    <w:p>
      <w:r>
        <w:rPr>
          <w:rFonts w:ascii="Arial" w:hAnsi="Arial"/>
          <w:sz w:val="24"/>
        </w:rPr>
        <w:t>Take all your normal medications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